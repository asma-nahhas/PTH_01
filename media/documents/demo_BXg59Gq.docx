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93819" w14:textId="3670F6EF" w:rsidR="003062C1" w:rsidRDefault="00BE0C81" w:rsidP="00BE0C81">
      <w:pPr>
        <w:pStyle w:val="Heading1"/>
      </w:pPr>
      <w:r>
        <w:t>Table4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062C1" w14:paraId="21E8A2AE" w14:textId="77777777">
        <w:tc>
          <w:tcPr>
            <w:tcW w:w="2880" w:type="dxa"/>
          </w:tcPr>
          <w:p w14:paraId="2D69BC9F" w14:textId="77777777" w:rsidR="003062C1" w:rsidRDefault="00133BD0">
            <w:r>
              <w:t>Header1</w:t>
            </w:r>
          </w:p>
        </w:tc>
        <w:tc>
          <w:tcPr>
            <w:tcW w:w="2880" w:type="dxa"/>
          </w:tcPr>
          <w:p w14:paraId="4C75F9AD" w14:textId="77777777" w:rsidR="003062C1" w:rsidRDefault="00133BD0">
            <w:r>
              <w:t>Header2</w:t>
            </w:r>
          </w:p>
        </w:tc>
        <w:tc>
          <w:tcPr>
            <w:tcW w:w="2880" w:type="dxa"/>
          </w:tcPr>
          <w:p w14:paraId="64F83A7C" w14:textId="77777777" w:rsidR="003062C1" w:rsidRDefault="00133BD0">
            <w:r>
              <w:t>Header3</w:t>
            </w:r>
          </w:p>
        </w:tc>
      </w:tr>
      <w:tr w:rsidR="003062C1" w14:paraId="2C380961" w14:textId="77777777">
        <w:tc>
          <w:tcPr>
            <w:tcW w:w="2880" w:type="dxa"/>
          </w:tcPr>
          <w:p w14:paraId="49B6B9D5" w14:textId="77777777" w:rsidR="003062C1" w:rsidRDefault="00133BD0">
            <w:r>
              <w:t>1</w:t>
            </w:r>
          </w:p>
        </w:tc>
        <w:tc>
          <w:tcPr>
            <w:tcW w:w="2880" w:type="dxa"/>
          </w:tcPr>
          <w:p w14:paraId="0203FDF8" w14:textId="77777777" w:rsidR="003062C1" w:rsidRDefault="00133BD0">
            <w:r>
              <w:t>Value1</w:t>
            </w:r>
          </w:p>
        </w:tc>
        <w:tc>
          <w:tcPr>
            <w:tcW w:w="2880" w:type="dxa"/>
          </w:tcPr>
          <w:p w14:paraId="6E32C18C" w14:textId="77777777" w:rsidR="003062C1" w:rsidRDefault="00133BD0">
            <w:r>
              <w:t>Value2</w:t>
            </w:r>
          </w:p>
        </w:tc>
      </w:tr>
      <w:tr w:rsidR="003062C1" w14:paraId="372DADB0" w14:textId="77777777">
        <w:tc>
          <w:tcPr>
            <w:tcW w:w="2880" w:type="dxa"/>
          </w:tcPr>
          <w:p w14:paraId="7CCC9FD5" w14:textId="77777777" w:rsidR="003062C1" w:rsidRDefault="00133BD0">
            <w:r>
              <w:t>2</w:t>
            </w:r>
          </w:p>
        </w:tc>
        <w:tc>
          <w:tcPr>
            <w:tcW w:w="2880" w:type="dxa"/>
          </w:tcPr>
          <w:p w14:paraId="511CA72A" w14:textId="77777777" w:rsidR="003062C1" w:rsidRDefault="00133BD0">
            <w:r>
              <w:t>Value1</w:t>
            </w:r>
          </w:p>
        </w:tc>
        <w:tc>
          <w:tcPr>
            <w:tcW w:w="2880" w:type="dxa"/>
          </w:tcPr>
          <w:p w14:paraId="5345C89A" w14:textId="77777777" w:rsidR="003062C1" w:rsidRDefault="00133BD0">
            <w:r>
              <w:t>Value2</w:t>
            </w:r>
          </w:p>
        </w:tc>
      </w:tr>
    </w:tbl>
    <w:p w14:paraId="21F63A79" w14:textId="77777777" w:rsidR="00DD0C83" w:rsidRDefault="00DD0C83"/>
    <w:p w14:paraId="00847973" w14:textId="1BE23314" w:rsidR="00DD0C83" w:rsidRDefault="00DD0C83" w:rsidP="00DD0C83">
      <w:pPr>
        <w:pStyle w:val="Heading1"/>
      </w:pPr>
      <w:r>
        <w:t>Table5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D0C83" w14:paraId="42E90C11" w14:textId="77777777" w:rsidTr="00E622C3">
        <w:tc>
          <w:tcPr>
            <w:tcW w:w="2880" w:type="dxa"/>
          </w:tcPr>
          <w:p w14:paraId="7533D531" w14:textId="77777777" w:rsidR="00DD0C83" w:rsidRDefault="00DD0C83" w:rsidP="00E622C3">
            <w:r>
              <w:t>Header1</w:t>
            </w:r>
          </w:p>
        </w:tc>
        <w:tc>
          <w:tcPr>
            <w:tcW w:w="2880" w:type="dxa"/>
          </w:tcPr>
          <w:p w14:paraId="60869D47" w14:textId="77777777" w:rsidR="00DD0C83" w:rsidRDefault="00DD0C83" w:rsidP="00E622C3">
            <w:r>
              <w:t>Header2</w:t>
            </w:r>
          </w:p>
        </w:tc>
        <w:tc>
          <w:tcPr>
            <w:tcW w:w="2880" w:type="dxa"/>
          </w:tcPr>
          <w:p w14:paraId="274CA880" w14:textId="77777777" w:rsidR="00DD0C83" w:rsidRDefault="00DD0C83" w:rsidP="00E622C3">
            <w:r>
              <w:t>Header3</w:t>
            </w:r>
          </w:p>
        </w:tc>
      </w:tr>
      <w:tr w:rsidR="00DD0C83" w14:paraId="6ABDBE27" w14:textId="77777777" w:rsidTr="00E622C3">
        <w:tc>
          <w:tcPr>
            <w:tcW w:w="2880" w:type="dxa"/>
          </w:tcPr>
          <w:p w14:paraId="0180D2A7" w14:textId="5C60F83D" w:rsidR="00DD0C83" w:rsidRDefault="001474A6" w:rsidP="00E622C3">
            <w:r>
              <w:t>Asma</w:t>
            </w:r>
          </w:p>
        </w:tc>
        <w:tc>
          <w:tcPr>
            <w:tcW w:w="2880" w:type="dxa"/>
          </w:tcPr>
          <w:p w14:paraId="461E086A" w14:textId="70D9AE7C" w:rsidR="00DD0C83" w:rsidRDefault="001474A6" w:rsidP="00E622C3">
            <w:r>
              <w:t>Maria</w:t>
            </w:r>
          </w:p>
        </w:tc>
        <w:tc>
          <w:tcPr>
            <w:tcW w:w="2880" w:type="dxa"/>
          </w:tcPr>
          <w:p w14:paraId="0935A9BF" w14:textId="26748A31" w:rsidR="00DD0C83" w:rsidRDefault="001474A6" w:rsidP="00E622C3">
            <w:r>
              <w:t>Marwan</w:t>
            </w:r>
          </w:p>
        </w:tc>
      </w:tr>
      <w:tr w:rsidR="00DD0C83" w14:paraId="6918001E" w14:textId="77777777" w:rsidTr="00E622C3">
        <w:tc>
          <w:tcPr>
            <w:tcW w:w="2880" w:type="dxa"/>
          </w:tcPr>
          <w:p w14:paraId="0C34E019" w14:textId="2B27253E" w:rsidR="00DD0C83" w:rsidRDefault="001474A6" w:rsidP="00E622C3">
            <w:r>
              <w:t>Apple</w:t>
            </w:r>
          </w:p>
        </w:tc>
        <w:tc>
          <w:tcPr>
            <w:tcW w:w="2880" w:type="dxa"/>
          </w:tcPr>
          <w:p w14:paraId="6385D135" w14:textId="2F5FD5BE" w:rsidR="00DD0C83" w:rsidRDefault="001474A6" w:rsidP="00E622C3">
            <w:r>
              <w:t>Banana</w:t>
            </w:r>
          </w:p>
        </w:tc>
        <w:tc>
          <w:tcPr>
            <w:tcW w:w="2880" w:type="dxa"/>
          </w:tcPr>
          <w:p w14:paraId="1FB7CBF4" w14:textId="075D68A0" w:rsidR="00DD0C83" w:rsidRDefault="001474A6" w:rsidP="00E622C3">
            <w:r>
              <w:t>Notes</w:t>
            </w:r>
          </w:p>
        </w:tc>
      </w:tr>
    </w:tbl>
    <w:p w14:paraId="58C96CBE" w14:textId="77777777" w:rsidR="00DD0C83" w:rsidRDefault="00DD0C83" w:rsidP="00DD0C83">
      <w:r>
        <w:br w:type="page"/>
      </w:r>
    </w:p>
    <w:p w14:paraId="456CF875" w14:textId="77777777" w:rsidR="00DD0C83" w:rsidRDefault="00DD0C83"/>
    <w:p w14:paraId="6E6D086F" w14:textId="7E2DFDC2" w:rsidR="003062C1" w:rsidRDefault="00133BD0">
      <w:r w:rsidRPr="00DD0C83">
        <w:br w:type="page"/>
      </w:r>
    </w:p>
    <w:sectPr w:rsidR="00306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BD0"/>
    <w:rsid w:val="001474A6"/>
    <w:rsid w:val="0015074B"/>
    <w:rsid w:val="0029639D"/>
    <w:rsid w:val="003062C1"/>
    <w:rsid w:val="00326F90"/>
    <w:rsid w:val="00AA1D8D"/>
    <w:rsid w:val="00B47730"/>
    <w:rsid w:val="00BE0C81"/>
    <w:rsid w:val="00CB0664"/>
    <w:rsid w:val="00DD0C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92136"/>
  <w14:defaultImageDpi w14:val="300"/>
  <w15:docId w15:val="{15B19D8E-9FC8-4493-A61B-F011E39E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5</cp:revision>
  <dcterms:created xsi:type="dcterms:W3CDTF">2013-12-23T23:15:00Z</dcterms:created>
  <dcterms:modified xsi:type="dcterms:W3CDTF">2020-11-28T09:15:00Z</dcterms:modified>
  <cp:category/>
</cp:coreProperties>
</file>