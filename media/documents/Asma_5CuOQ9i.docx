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93819" w14:textId="18F66111" w:rsidR="003062C1" w:rsidRDefault="00BE0C81" w:rsidP="00BE0C81">
      <w:pPr>
        <w:pStyle w:val="Heading1"/>
      </w:pPr>
      <w:r>
        <w:t>Table</w:t>
      </w:r>
      <w:r w:rsidR="001A573D"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062C1" w14:paraId="21E8A2AE" w14:textId="77777777">
        <w:tc>
          <w:tcPr>
            <w:tcW w:w="2880" w:type="dxa"/>
          </w:tcPr>
          <w:p w14:paraId="2D69BC9F" w14:textId="07118008" w:rsidR="003062C1" w:rsidRDefault="00E75870">
            <w:r>
              <w:t>Age</w:t>
            </w:r>
          </w:p>
        </w:tc>
        <w:tc>
          <w:tcPr>
            <w:tcW w:w="2880" w:type="dxa"/>
          </w:tcPr>
          <w:p w14:paraId="4C75F9AD" w14:textId="5949F1B1" w:rsidR="003062C1" w:rsidRDefault="00E75870">
            <w:r>
              <w:t>Sex</w:t>
            </w:r>
          </w:p>
        </w:tc>
        <w:tc>
          <w:tcPr>
            <w:tcW w:w="2880" w:type="dxa"/>
          </w:tcPr>
          <w:p w14:paraId="64F83A7C" w14:textId="1CD7B09C" w:rsidR="003062C1" w:rsidRDefault="00E75870">
            <w:r>
              <w:t>City</w:t>
            </w:r>
          </w:p>
        </w:tc>
      </w:tr>
      <w:tr w:rsidR="003062C1" w14:paraId="2C380961" w14:textId="77777777">
        <w:tc>
          <w:tcPr>
            <w:tcW w:w="2880" w:type="dxa"/>
          </w:tcPr>
          <w:p w14:paraId="49B6B9D5" w14:textId="4B3EEC34" w:rsidR="003062C1" w:rsidRDefault="00C22BFB">
            <w:r>
              <w:t>25</w:t>
            </w:r>
          </w:p>
        </w:tc>
        <w:tc>
          <w:tcPr>
            <w:tcW w:w="2880" w:type="dxa"/>
          </w:tcPr>
          <w:p w14:paraId="0203FDF8" w14:textId="3596BFB7" w:rsidR="003062C1" w:rsidRDefault="00C22BFB">
            <w:r>
              <w:t>Female</w:t>
            </w:r>
          </w:p>
        </w:tc>
        <w:tc>
          <w:tcPr>
            <w:tcW w:w="2880" w:type="dxa"/>
          </w:tcPr>
          <w:p w14:paraId="6E32C18C" w14:textId="78C5A05C" w:rsidR="003062C1" w:rsidRDefault="00C22BFB">
            <w:r>
              <w:t>Homs</w:t>
            </w:r>
          </w:p>
        </w:tc>
      </w:tr>
      <w:tr w:rsidR="003062C1" w14:paraId="372DADB0" w14:textId="77777777">
        <w:tc>
          <w:tcPr>
            <w:tcW w:w="2880" w:type="dxa"/>
          </w:tcPr>
          <w:p w14:paraId="7CCC9FD5" w14:textId="47F8660D" w:rsidR="003062C1" w:rsidRDefault="00133BD0">
            <w:r>
              <w:t>2</w:t>
            </w:r>
            <w:r w:rsidR="00C22BFB">
              <w:t>9</w:t>
            </w:r>
          </w:p>
        </w:tc>
        <w:tc>
          <w:tcPr>
            <w:tcW w:w="2880" w:type="dxa"/>
          </w:tcPr>
          <w:p w14:paraId="511CA72A" w14:textId="21D9033C" w:rsidR="003062C1" w:rsidRDefault="00C22BFB">
            <w:r>
              <w:t>Male</w:t>
            </w:r>
          </w:p>
        </w:tc>
        <w:tc>
          <w:tcPr>
            <w:tcW w:w="2880" w:type="dxa"/>
          </w:tcPr>
          <w:p w14:paraId="5345C89A" w14:textId="49020AE9" w:rsidR="003062C1" w:rsidRDefault="00C22BFB">
            <w:r>
              <w:t>Latakia</w:t>
            </w:r>
          </w:p>
        </w:tc>
      </w:tr>
    </w:tbl>
    <w:p w14:paraId="21F63A79" w14:textId="77777777" w:rsidR="00DD0C83" w:rsidRDefault="00DD0C83"/>
    <w:p w14:paraId="00847973" w14:textId="3347081D" w:rsidR="00DD0C83" w:rsidRDefault="00DD0C83" w:rsidP="00DD0C83">
      <w:pPr>
        <w:pStyle w:val="Heading1"/>
      </w:pPr>
      <w:r>
        <w:t>Table</w:t>
      </w:r>
      <w:r w:rsidR="005E6E6D"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D0C83" w14:paraId="42E90C11" w14:textId="77777777" w:rsidTr="00E622C3">
        <w:tc>
          <w:tcPr>
            <w:tcW w:w="2880" w:type="dxa"/>
          </w:tcPr>
          <w:p w14:paraId="7533D531" w14:textId="6C9BF43C" w:rsidR="00DD0C83" w:rsidRDefault="00E75870" w:rsidP="00E622C3">
            <w:r>
              <w:t>Name</w:t>
            </w:r>
          </w:p>
        </w:tc>
        <w:tc>
          <w:tcPr>
            <w:tcW w:w="2880" w:type="dxa"/>
          </w:tcPr>
          <w:p w14:paraId="60869D47" w14:textId="0D14F1DD" w:rsidR="00DD0C83" w:rsidRDefault="00E75870" w:rsidP="00E622C3">
            <w:r>
              <w:t>Fruit</w:t>
            </w:r>
          </w:p>
        </w:tc>
        <w:tc>
          <w:tcPr>
            <w:tcW w:w="2880" w:type="dxa"/>
          </w:tcPr>
          <w:p w14:paraId="274CA880" w14:textId="0F5B5468" w:rsidR="00DD0C83" w:rsidRDefault="00E75870" w:rsidP="00E622C3">
            <w:r>
              <w:t>City</w:t>
            </w:r>
          </w:p>
        </w:tc>
      </w:tr>
      <w:tr w:rsidR="00DD0C83" w14:paraId="6ABDBE27" w14:textId="77777777" w:rsidTr="00E622C3">
        <w:tc>
          <w:tcPr>
            <w:tcW w:w="2880" w:type="dxa"/>
          </w:tcPr>
          <w:p w14:paraId="0180D2A7" w14:textId="5C60F83D" w:rsidR="00DD0C83" w:rsidRDefault="001474A6" w:rsidP="00E622C3">
            <w:r>
              <w:t>Asma</w:t>
            </w:r>
          </w:p>
        </w:tc>
        <w:tc>
          <w:tcPr>
            <w:tcW w:w="2880" w:type="dxa"/>
          </w:tcPr>
          <w:p w14:paraId="461E086A" w14:textId="2863712E" w:rsidR="00DD0C83" w:rsidRDefault="00E75870" w:rsidP="00E622C3">
            <w:r>
              <w:t>Apple</w:t>
            </w:r>
          </w:p>
        </w:tc>
        <w:tc>
          <w:tcPr>
            <w:tcW w:w="2880" w:type="dxa"/>
          </w:tcPr>
          <w:p w14:paraId="0935A9BF" w14:textId="76C153C3" w:rsidR="00DD0C83" w:rsidRDefault="00E75870" w:rsidP="00E622C3">
            <w:r>
              <w:t>Damas</w:t>
            </w:r>
          </w:p>
        </w:tc>
      </w:tr>
      <w:tr w:rsidR="00DD0C83" w14:paraId="6918001E" w14:textId="77777777" w:rsidTr="00E622C3">
        <w:tc>
          <w:tcPr>
            <w:tcW w:w="2880" w:type="dxa"/>
          </w:tcPr>
          <w:p w14:paraId="0C34E019" w14:textId="1A82C42C" w:rsidR="00DD0C83" w:rsidRDefault="00E75870" w:rsidP="00E622C3">
            <w:r>
              <w:t>Maria</w:t>
            </w:r>
          </w:p>
        </w:tc>
        <w:tc>
          <w:tcPr>
            <w:tcW w:w="2880" w:type="dxa"/>
          </w:tcPr>
          <w:p w14:paraId="6385D135" w14:textId="2F5FD5BE" w:rsidR="00DD0C83" w:rsidRDefault="001474A6" w:rsidP="00E622C3">
            <w:r>
              <w:t>Banana</w:t>
            </w:r>
          </w:p>
        </w:tc>
        <w:tc>
          <w:tcPr>
            <w:tcW w:w="2880" w:type="dxa"/>
          </w:tcPr>
          <w:p w14:paraId="1FB7CBF4" w14:textId="4F2ABFFA" w:rsidR="00DD0C83" w:rsidRDefault="00E75870" w:rsidP="00E622C3">
            <w:r>
              <w:t>Aleppo</w:t>
            </w:r>
          </w:p>
        </w:tc>
      </w:tr>
    </w:tbl>
    <w:p w14:paraId="58C96CBE" w14:textId="77777777" w:rsidR="00DD0C83" w:rsidRDefault="00DD0C83" w:rsidP="00DD0C83">
      <w:r>
        <w:br w:type="page"/>
      </w:r>
    </w:p>
    <w:p w14:paraId="456CF875" w14:textId="77777777" w:rsidR="00DD0C83" w:rsidRDefault="00DD0C83"/>
    <w:p w14:paraId="6E6D086F" w14:textId="7E2DFDC2" w:rsidR="003062C1" w:rsidRDefault="00133BD0">
      <w:r w:rsidRPr="00DD0C83">
        <w:br w:type="page"/>
      </w:r>
    </w:p>
    <w:sectPr w:rsidR="003062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D3C"/>
    <w:rsid w:val="00034616"/>
    <w:rsid w:val="0006063C"/>
    <w:rsid w:val="00133BD0"/>
    <w:rsid w:val="001474A6"/>
    <w:rsid w:val="0014776A"/>
    <w:rsid w:val="0015074B"/>
    <w:rsid w:val="001A573D"/>
    <w:rsid w:val="0029639D"/>
    <w:rsid w:val="003062C1"/>
    <w:rsid w:val="00326F90"/>
    <w:rsid w:val="005E6E6D"/>
    <w:rsid w:val="00AA1D8D"/>
    <w:rsid w:val="00B47730"/>
    <w:rsid w:val="00BE0C81"/>
    <w:rsid w:val="00C22BFB"/>
    <w:rsid w:val="00CB0664"/>
    <w:rsid w:val="00DD0C83"/>
    <w:rsid w:val="00E758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92136"/>
  <w14:defaultImageDpi w14:val="300"/>
  <w15:docId w15:val="{15B19D8E-9FC8-4493-A61B-F011E39E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11</cp:revision>
  <dcterms:created xsi:type="dcterms:W3CDTF">2013-12-23T23:15:00Z</dcterms:created>
  <dcterms:modified xsi:type="dcterms:W3CDTF">2020-11-28T12:26:00Z</dcterms:modified>
  <cp:category/>
</cp:coreProperties>
</file>